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Source</w:t>
      </w:r>
    </w:p>
    <w:p>
      <w:r>
        <w:t>Language</w:t>
      </w:r>
    </w:p>
    <w:p>
      <w:r>
        <w:t>[English (enUS)]</w:t>
      </w:r>
    </w:p>
    <w:p>
      <w:r>
        <w:t>• In the quiet depths of the soul, a war is</w:t>
      </w:r>
    </w:p>
    <w:p>
      <w:r>
        <w:t>brewing—a</w:t>
      </w:r>
    </w:p>
    <w:p>
      <w:r>
        <w:t>silent battle fought in the landscapes of thought and emotion, where soldiers, memories, and fears gather at the edges, preparing for internal conflict. · However, the shadows of the past cast long, unsettling shades, the scars of lost battles appear as disturbing memories, each a ghostly reminder of wounds yet to heal. In the fiery selfreflection, generals of ambition and procrastination strategize, with ambition in the armour of determination clashing with the elusive tactics of procrastination, leaving the battlefield of the mind in a state of perpetual uncertainty • As the infantry of</w:t>
      </w:r>
    </w:p>
    <w:p>
      <w:r>
        <w:t>courage charges the barricades of fear, the air of the battlefield is filled with the</w:t>
      </w:r>
    </w:p>
    <w:p>
      <w:r>
        <w:t>smoke of hesitation, The whispers of self-doubt echo in the trenches of the mind, but the clarion call of resilience pierces through the gloom.</w:t>
      </w:r>
    </w:p>
    <w:p>
      <w:r>
        <w:t>· A squadron of creativity soars overhead, dropping bombs of</w:t>
      </w:r>
    </w:p>
    <w:p>
      <w:r>
        <w:t>inspiration onto the desolate lands of stagnation, Imagination bursts forth, painting the sky with vibrant colors of possibility. • Yet, the shadows of the past linger, casting a long and</w:t>
      </w:r>
    </w:p>
    <w:p>
      <w:r>
        <w:t>unforgettable presence, The scars of failed battles appear as unforgettable memories, each a ghostly reminder of wounds yet to heal.</w:t>
      </w:r>
    </w:p>
    <w:p>
      <w:r>
        <w:t>• The heart, torn between the ideologies of love and regret, finds</w:t>
      </w:r>
    </w:p>
    <w:p>
      <w:r>
        <w:t>itself in a</w:t>
      </w:r>
    </w:p>
    <w:p>
      <w:r>
        <w:t>dance of emotional</w:t>
      </w:r>
    </w:p>
    <w:p>
      <w:r>
        <w:t>conflict, with the tender caresses of love clashing against the relentless grasp of regret, turning the</w:t>
      </w:r>
    </w:p>
    <w:p>
      <w:r>
        <w:t>heart into a</w:t>
      </w:r>
    </w:p>
    <w:p>
      <w:r>
        <w:t>battleground of emotions.</w:t>
      </w:r>
    </w:p>
    <w:p>
      <w:r>
        <w:t>Amid thechaos, the diplomacy of reason and emotion negotiates in the war room of consciousness, their debates echoing in the chambers of</w:t>
      </w:r>
    </w:p>
    <w:p>
      <w:r>
        <w:t>rationality, striving to find a ceasefire amidst the din of internal discord.</w:t>
      </w:r>
    </w:p>
    <w:p>
      <w:r>
        <w:t>As the civilwar rages on, the weary soul seeks refuge in the fortress of reflection, alone in the quiet aftermath, the soul contemplates the cost of the battle and the scars etched into the fabric of life.</w:t>
      </w:r>
    </w:p>
    <w:p>
      <w:r>
        <w:t>In the</w:t>
      </w:r>
    </w:p>
    <w:p>
      <w:r>
        <w:t>ensuing silence, the</w:t>
      </w:r>
    </w:p>
    <w:p>
      <w:r>
        <w:t>mind becomes a transformed battlefield—a landscape scarred by the echoes of internal struggles, testifying to the resilience of</w:t>
      </w:r>
    </w:p>
    <w:p>
      <w:r>
        <w:t>the human</w:t>
      </w:r>
    </w:p>
    <w:p>
      <w:r>
        <w:t>spirit in</w:t>
      </w:r>
    </w:p>
    <w:p>
      <w:r>
        <w:t>navigating the complexities of the psyche. • In the quiet depths of the soul, a war is</w:t>
      </w:r>
    </w:p>
    <w:p>
      <w:r>
        <w:t>silent battle fought in the landscapes of thought and emotion, where soldiers, memories, and fears gather at the edges, preparing for internal conflict. · However, the shadows of the past cast long, unsettling shades, the scars of lost battles appear as disturbing memories, each a ghostly reminder of wounds yet to heal.</w:t>
      </w:r>
    </w:p>
    <w:p>
      <w:r>
        <w:t>In the fiery selfreflection, generals of ambition and procrastination strategize, with ambition in the armour of determination clashing with the elusive tactics of procrastination, leaving the battlefield of the mind in a state of perpetual uncertainty • As the infantry of</w:t>
      </w:r>
    </w:p>
    <w:p>
      <w:r>
        <w:t>The heart,torn between the ideologies of love and regret, finds itself in a</w:t>
      </w:r>
    </w:p>
    <w:p>
      <w:r>
        <w:t>conflict, with the tender caresses of love clashing against the relentless grasp of regret, turning the heart into a</w:t>
      </w:r>
    </w:p>
    <w:p>
      <w:r>
        <w:t>rationality, striving to find a ceasefire amidst the din of internal discord. • As the civil war rages on, the weary soul seeks refuge in the fortress of reflection, alone in the quiet aftermath, the soul contemplates the cost of the battle and the scars etched into the fabric of life.</w:t>
      </w:r>
    </w:p>
    <w:p>
      <w:r>
        <w:t>navigating the complexities of the psyche.</w:t>
      </w:r>
    </w:p>
    <w:p>
      <w:r>
        <w:t>In the quietdepths of the soul, a war is</w:t>
      </w:r>
    </w:p>
    <w:p>
      <w:r>
        <w:t>silent battle fought in the landscapes of thought and emotion, where soldiers, memories, and fears gather at the edges, preparing for internal conflict. · However, the shadows of the past cast long, unsettling shades, the scars of lost battles appear as disturbing memories, each a ghostly reminder of wounds yet to heal. In the fiery selfreflection, generals of ambition and procrastination strategize, with ambition in the armour of determination clashing with the elusive tactics of procrastination, leaving the battlefield of the mind in a state of perpetual uncertainty</w:t>
      </w:r>
    </w:p>
    <w:p>
      <w:r>
        <w:t>As theinfantry of</w:t>
      </w:r>
    </w:p>
    <w:p>
      <w:r>
        <w:t>As the civilwar rages on, the weary soul seeks refuge in the fortress of reflection, alone in the quiet aftermath, the soul contemplates the cost of the battle and the scars etched into the fabric of life. • In the</w:t>
      </w:r>
    </w:p>
    <w:p>
      <w:r>
        <w:t>In the fiery selfreflection, generals of ambition and procrastination strategize, with ambition in the armour of determination clashing with the elusive tactics of procrastination, leaving the battlefield of the mind in a state of perpetual uncertainty</w:t>
      </w:r>
    </w:p>
    <w:p>
      <w:r>
        <w:t>• As the infantry of</w:t>
      </w:r>
    </w:p>
    <w:p>
      <w:r>
        <w:t>smoke of hesitation, The whispers of self-doubt echo in the trenches of the mind, but the clarion call of resilience pierces through the gloom. · A squadron of creativity soars overhead, dropping bombs of</w:t>
      </w:r>
    </w:p>
    <w:p>
      <w:r>
        <w:t>rationality, striving to find a ceasefire amidst the din of internal discord. • As the civil war rages on, the weary soul seeks refuge in the fortress of reflection, alone in the quiet aftermath, the soul contemplates the cost of the battle and the scars etched into the fabric of life. • In the</w:t>
      </w:r>
    </w:p>
    <w:p>
      <w:r>
        <w:t>silent battle fought in the landscapes of thought and emotion, where soldiers, memories, and fears gather at the edges, preparing for internal conflict.</w:t>
      </w:r>
    </w:p>
    <w:p>
      <w:r>
        <w:t>· However, the shadows of the past cast long, unsettling shades, the scars of lost battles appear as disturbing memories, each a ghostly reminder of wounds yet to heal.</w:t>
      </w:r>
    </w:p>
    <w:p>
      <w:r>
        <w:t>inspiration onto the desolate lands of stagnation, Imagination bursts forth, painting the sky with vibrant colors of possibility.</w:t>
      </w:r>
    </w:p>
    <w:p>
      <w:r>
        <w:t>Yet, theshadows of the past linger, casting a long and</w:t>
      </w:r>
    </w:p>
    <w:p>
      <w:r>
        <w:t>· However, the shadows of the past cast long, unsettling shades, the scars of lost battles appear as disturbing memories, each a ghostly reminder of wounds yet to heal. In the fiery selfreflection, generals of ambition and procrastination strategize, with ambition in the armour of determination clashing with the elusive tactics of procrastination, leaving the battlefield of the mind in a state of perpetual uncertainty • As the infantry of</w:t>
      </w:r>
    </w:p>
    <w:p>
      <w:r>
        <w:t>rationality, striving to find a ceasefire amidst the din of internal discord. • As the civil war rages on, the weary soul seeks refuge in the fortress of reflection, alone in the quiet aftermath, the soul contemplates the cost of the battle and the scars etched into the fabric of life. • In the quiet depths of the soul, a war is</w:t>
      </w:r>
    </w:p>
    <w:p>
      <w:r>
        <w:t>· However, the shadows of the past cast long, unsettling shades, the scars of lost battles appear as disturbing memories, each a ghostly reminder of wounds yet to heal. In the fiery selfreflection, generals of ambition and procrastination strategize, with ambition in the armour of determination clashing with the elusive tactics of procrastination, leaving the battlefield of the mind in a state of perpetual uncertainty</w:t>
      </w:r>
    </w:p>
    <w:p>
      <w:r>
        <w:t>inspiration onto the desolate lands of stagnation,</w:t>
      </w:r>
    </w:p>
    <w:p>
      <w:r>
        <w:t>Imagination bursts forth, painting the sky with vibrant colors of possibility.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